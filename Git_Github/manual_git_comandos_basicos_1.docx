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Git - Dicas Extras</w:t>
      </w:r>
    </w:p>
    <w:p>
      <w:r>
        <w:br/>
        <w:t>## Dica 1: Mover vários arquivos de uma vez para uma pasta no Git</w:t>
        <w:br/>
        <w:br/>
        <w:t>- Para mover **todos os arquivos soltos** da raiz para uma pasta chamada Git_GitHub:</w:t>
        <w:br/>
        <w:t xml:space="preserve">  mv *.* Git_GitHub/</w:t>
        <w:br/>
        <w:br/>
        <w:t>- Para mover apenas arquivos de um tipo (exemplo: PDFs):</w:t>
        <w:br/>
        <w:t xml:space="preserve">  mv *.pdf Git_GitHub/</w:t>
        <w:br/>
        <w:br/>
        <w:t>- Para mover arquivos específicos:</w:t>
        <w:br/>
        <w:t xml:space="preserve">  mv arquivo1.pdf arquivo2.docx arquivo3.txt Git_GitHub/</w:t>
        <w:br/>
        <w:br/>
        <w:t>Depois de mover, registre no Git:</w:t>
        <w:br/>
        <w:t xml:space="preserve">  git add -A</w:t>
        <w:br/>
        <w:t xml:space="preserve">  git commit -m "organiza arquivos na pasta Git_GitHub"</w:t>
        <w:br/>
        <w:t xml:space="preserve">  git push origin main</w:t>
        <w:br/>
        <w:br/>
        <w:br/>
        <w:t>## Dica 2: Usar .gitignore para evitar arquivos soltos na raiz</w:t>
        <w:br/>
        <w:br/>
        <w:t>1. Criar um arquivo .gitignore na raiz do repositório.</w:t>
        <w:br/>
        <w:t>2. Adicionar o seguinte conteúdo:</w:t>
        <w:br/>
        <w:br/>
        <w:t xml:space="preserve">  /*</w:t>
        <w:br/>
        <w:t xml:space="preserve">  !*/</w:t>
        <w:br/>
        <w:t xml:space="preserve">  !.gitignore</w:t>
        <w:br/>
        <w:br/>
        <w:t>- Significado:</w:t>
        <w:br/>
        <w:t xml:space="preserve">  - /* → ignora todos os arquivos soltos na raiz.</w:t>
        <w:br/>
        <w:t xml:space="preserve">  - !*/ → mantém as pastas visíveis.</w:t>
        <w:br/>
        <w:t xml:space="preserve">  - !.gitignore → mantém o próprio .gitignore versionado.</w:t>
        <w:br/>
        <w:br/>
        <w:t>3. Adicionar ao Git:</w:t>
        <w:br/>
        <w:t xml:space="preserve">  git add .gitignore</w:t>
        <w:br/>
        <w:t xml:space="preserve">  git commit -m "adiciona .gitignore para ignorar arquivos soltos na raiz"</w:t>
        <w:br/>
        <w:t xml:space="preserve">  git push origin main</w:t>
        <w:br/>
        <w:br/>
        <w:t xml:space="preserve">Com isso, qualquer novo arquivo criado diretamente na raiz será ignorado. </w:t>
        <w:br/>
        <w:t>Para versionar algo, coloque dentro de uma pasta organizada.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