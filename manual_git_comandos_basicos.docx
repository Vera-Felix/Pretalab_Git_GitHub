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Manual: Git + SSH + main (Windows/Git Bash)</w:t>
      </w:r>
    </w:p>
    <w:p>
      <w:r>
        <w:br/>
        <w:t>0) Pré-requisitos</w:t>
        <w:br/>
        <w:t>- Git instalado (com Git Bash).</w:t>
        <w:br/>
        <w:t>- Conta no GitHub e um repositório (pode ser vazio).</w:t>
        <w:br/>
        <w:t>- Terminal: Git Bash (não PowerShell).</w:t>
        <w:br/>
        <w:br/>
        <w:t>1) Criar sua chave SSH</w:t>
        <w:br/>
        <w:t>ssh-keygen -t ed25519 -C "seu-email@github.com"</w:t>
        <w:br/>
        <w:t>(Aperte Enter para aceitar o local padrão ~/.ssh/id_ed25519)</w:t>
        <w:br/>
        <w:br/>
        <w:t>2) Iniciar o agente e carregar a chave</w:t>
        <w:br/>
        <w:t>eval "$(ssh-agent -s)"</w:t>
        <w:br/>
        <w:t>ssh-add ~/.ssh/id_ed25519</w:t>
        <w:br/>
        <w:t>ssh-add -l</w:t>
        <w:br/>
        <w:br/>
        <w:t>3) Adicionar a chave pública no GitHub</w:t>
        <w:br/>
        <w:t>clip &lt; ~/.ssh/id_ed25519.pub</w:t>
        <w:br/>
        <w:t>(cole no GitHub › Settings › SSH and GPG keys › New SSH key)</w:t>
        <w:br/>
        <w:br/>
        <w:t>4) Testar a conexão SSH com o GitHub</w:t>
        <w:br/>
        <w:t>ssh -T git@github.com</w:t>
        <w:br/>
        <w:t>(na primeira vez, digite yes)</w:t>
        <w:br/>
        <w:br/>
        <w:t>5) Conectar seu repositório local ao GitHub por SSH</w:t>
        <w:br/>
        <w:t>cd /c/Users/SEU_USUARIO/OneDrive/Desktop/Pretalab_Python</w:t>
        <w:br/>
        <w:t>git init</w:t>
        <w:br/>
        <w:t>git add .</w:t>
        <w:br/>
        <w:t>git commit -m "primeiro commit"</w:t>
        <w:br/>
        <w:t>git remote add origin git@github.com:SEU_USUARIO/SEU_REPO.git</w:t>
        <w:br/>
        <w:t>OU (se já existe remoto HTTPS)</w:t>
        <w:br/>
        <w:t>git remote set-url origin git@github.com:SEU_USUARIO/SEU_REPO.git</w:t>
        <w:br/>
        <w:t>git remote -v</w:t>
        <w:br/>
        <w:br/>
        <w:t>6) Trocar a branch de master para main</w:t>
        <w:br/>
        <w:t>git branch -M main</w:t>
        <w:br/>
        <w:t>git push -u origin main</w:t>
        <w:br/>
        <w:br/>
        <w:t>7) Definir main como padrão global para novos repositórios</w:t>
        <w:br/>
        <w:t>git config --global init.defaultBranch main</w:t>
        <w:br/>
        <w:br/>
        <w:t>8) Conferências rápidas</w:t>
        <w:br/>
        <w:t>git remote -v</w:t>
        <w:br/>
        <w:t>git branch -vv</w:t>
        <w:br/>
        <w:br/>
        <w:t>9) Problemas comuns</w:t>
        <w:br/>
        <w:t>- src refspec master does not match any → criar commit e usar main</w:t>
        <w:br/>
        <w:t>- No such remote 'origin' → adicionar remoto</w:t>
        <w:br/>
        <w:t>- Permission denied (publickey) → carregar chave no ssh-agent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